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C0B3FF" w14:textId="77777777" w:rsidR="0067041B" w:rsidRDefault="00000000">
      <w:pPr>
        <w:pStyle w:val="Title"/>
      </w:pPr>
      <w:r>
        <w:t>W03 Project: Rafting Site – Planning Document</w:t>
      </w:r>
    </w:p>
    <w:p w14:paraId="6EC5F561" w14:textId="77777777" w:rsidR="0067041B" w:rsidRDefault="00000000">
      <w:pPr>
        <w:pStyle w:val="Heading1"/>
      </w:pPr>
      <w:r>
        <w:t>Logo</w:t>
      </w:r>
    </w:p>
    <w:p w14:paraId="0551C4A6" w14:textId="3945AD53" w:rsidR="00A7226A" w:rsidRPr="00A7226A" w:rsidRDefault="00A7226A" w:rsidP="00A7226A">
      <w:r>
        <w:rPr>
          <w:noProof/>
        </w:rPr>
        <w:drawing>
          <wp:inline distT="0" distB="0" distL="0" distR="0" wp14:anchorId="411714E8" wp14:editId="0C2F24B5">
            <wp:extent cx="4255522" cy="2638425"/>
            <wp:effectExtent l="0" t="0" r="0" b="0"/>
            <wp:docPr id="319736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736063" name="Picture 31973606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9293" cy="2659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1D97C" w14:textId="77777777" w:rsidR="0067041B" w:rsidRDefault="00000000">
      <w:pPr>
        <w:pStyle w:val="Heading1"/>
      </w:pPr>
      <w:r>
        <w:t>Color Palette</w:t>
      </w:r>
    </w:p>
    <w:p w14:paraId="77515498" w14:textId="77777777" w:rsidR="0067041B" w:rsidRDefault="00000000">
      <w:r>
        <w:t>Color Palette URL: https://coolors.co/505033-264969-cfcfb4-b4cde4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67041B" w14:paraId="7BEF77E6" w14:textId="77777777">
        <w:tc>
          <w:tcPr>
            <w:tcW w:w="4320" w:type="dxa"/>
          </w:tcPr>
          <w:p w14:paraId="06273073" w14:textId="77777777" w:rsidR="0067041B" w:rsidRDefault="00000000">
            <w:r>
              <w:t>Color Label</w:t>
            </w:r>
          </w:p>
        </w:tc>
        <w:tc>
          <w:tcPr>
            <w:tcW w:w="4320" w:type="dxa"/>
          </w:tcPr>
          <w:p w14:paraId="287A6E8A" w14:textId="77777777" w:rsidR="0067041B" w:rsidRDefault="00000000">
            <w:r>
              <w:t>Hex Code</w:t>
            </w:r>
          </w:p>
        </w:tc>
      </w:tr>
      <w:tr w:rsidR="0067041B" w14:paraId="515DB8E9" w14:textId="77777777">
        <w:tc>
          <w:tcPr>
            <w:tcW w:w="4320" w:type="dxa"/>
          </w:tcPr>
          <w:p w14:paraId="2CD7B59B" w14:textId="77777777" w:rsidR="0067041B" w:rsidRDefault="00000000">
            <w:r>
              <w:t>Primary Color</w:t>
            </w:r>
          </w:p>
        </w:tc>
        <w:tc>
          <w:tcPr>
            <w:tcW w:w="4320" w:type="dxa"/>
          </w:tcPr>
          <w:p w14:paraId="6A5EC94F" w14:textId="77777777" w:rsidR="0067041B" w:rsidRDefault="00000000">
            <w:r>
              <w:t>#505033</w:t>
            </w:r>
          </w:p>
        </w:tc>
      </w:tr>
      <w:tr w:rsidR="0067041B" w14:paraId="4FFDB06B" w14:textId="77777777">
        <w:tc>
          <w:tcPr>
            <w:tcW w:w="4320" w:type="dxa"/>
          </w:tcPr>
          <w:p w14:paraId="138B9AFD" w14:textId="77777777" w:rsidR="0067041B" w:rsidRDefault="00000000">
            <w:r>
              <w:t>Secondary Color</w:t>
            </w:r>
          </w:p>
        </w:tc>
        <w:tc>
          <w:tcPr>
            <w:tcW w:w="4320" w:type="dxa"/>
          </w:tcPr>
          <w:p w14:paraId="6DC5954E" w14:textId="77777777" w:rsidR="0067041B" w:rsidRDefault="00000000">
            <w:r>
              <w:t>#264969</w:t>
            </w:r>
          </w:p>
        </w:tc>
      </w:tr>
      <w:tr w:rsidR="0067041B" w14:paraId="1B181391" w14:textId="77777777">
        <w:tc>
          <w:tcPr>
            <w:tcW w:w="4320" w:type="dxa"/>
          </w:tcPr>
          <w:p w14:paraId="5265E60A" w14:textId="77777777" w:rsidR="0067041B" w:rsidRDefault="00000000">
            <w:r>
              <w:t>Accent 1 Color</w:t>
            </w:r>
          </w:p>
        </w:tc>
        <w:tc>
          <w:tcPr>
            <w:tcW w:w="4320" w:type="dxa"/>
          </w:tcPr>
          <w:p w14:paraId="2A37006D" w14:textId="77777777" w:rsidR="0067041B" w:rsidRDefault="00000000">
            <w:r>
              <w:t>#cfcfb4</w:t>
            </w:r>
          </w:p>
        </w:tc>
      </w:tr>
      <w:tr w:rsidR="0067041B" w14:paraId="51211D5C" w14:textId="77777777">
        <w:tc>
          <w:tcPr>
            <w:tcW w:w="4320" w:type="dxa"/>
          </w:tcPr>
          <w:p w14:paraId="05B35D79" w14:textId="77777777" w:rsidR="0067041B" w:rsidRDefault="00000000">
            <w:r>
              <w:t>Accent 2 Color</w:t>
            </w:r>
          </w:p>
        </w:tc>
        <w:tc>
          <w:tcPr>
            <w:tcW w:w="4320" w:type="dxa"/>
          </w:tcPr>
          <w:p w14:paraId="4D159C7C" w14:textId="77777777" w:rsidR="0067041B" w:rsidRDefault="00000000">
            <w:r>
              <w:t>#b4cde4</w:t>
            </w:r>
          </w:p>
        </w:tc>
      </w:tr>
    </w:tbl>
    <w:p w14:paraId="7E7023DE" w14:textId="77777777" w:rsidR="0067041B" w:rsidRDefault="00000000">
      <w:pPr>
        <w:pStyle w:val="Heading1"/>
      </w:pPr>
      <w:r>
        <w:t>Typography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67041B" w14:paraId="1ECE19F1" w14:textId="77777777">
        <w:tc>
          <w:tcPr>
            <w:tcW w:w="4320" w:type="dxa"/>
          </w:tcPr>
          <w:p w14:paraId="2F1CE67F" w14:textId="77777777" w:rsidR="0067041B" w:rsidRDefault="00000000">
            <w:r>
              <w:t>Font Label</w:t>
            </w:r>
          </w:p>
        </w:tc>
        <w:tc>
          <w:tcPr>
            <w:tcW w:w="4320" w:type="dxa"/>
          </w:tcPr>
          <w:p w14:paraId="02C370E1" w14:textId="77777777" w:rsidR="0067041B" w:rsidRDefault="00000000">
            <w:r>
              <w:t>Font Name</w:t>
            </w:r>
          </w:p>
        </w:tc>
      </w:tr>
      <w:tr w:rsidR="0067041B" w14:paraId="432CE086" w14:textId="77777777">
        <w:tc>
          <w:tcPr>
            <w:tcW w:w="4320" w:type="dxa"/>
          </w:tcPr>
          <w:p w14:paraId="63C600DA" w14:textId="77777777" w:rsidR="0067041B" w:rsidRDefault="00000000">
            <w:r>
              <w:t>Heading Font</w:t>
            </w:r>
          </w:p>
        </w:tc>
        <w:tc>
          <w:tcPr>
            <w:tcW w:w="4320" w:type="dxa"/>
          </w:tcPr>
          <w:p w14:paraId="3E1B94EB" w14:textId="77777777" w:rsidR="0067041B" w:rsidRDefault="00000000">
            <w:r>
              <w:t>Georgia</w:t>
            </w:r>
          </w:p>
        </w:tc>
      </w:tr>
      <w:tr w:rsidR="0067041B" w14:paraId="6224E445" w14:textId="77777777">
        <w:tc>
          <w:tcPr>
            <w:tcW w:w="4320" w:type="dxa"/>
          </w:tcPr>
          <w:p w14:paraId="2BAE56C3" w14:textId="77777777" w:rsidR="0067041B" w:rsidRDefault="00000000">
            <w:r>
              <w:t>Text Font</w:t>
            </w:r>
          </w:p>
        </w:tc>
        <w:tc>
          <w:tcPr>
            <w:tcW w:w="4320" w:type="dxa"/>
          </w:tcPr>
          <w:p w14:paraId="5A4347C3" w14:textId="77777777" w:rsidR="0067041B" w:rsidRDefault="00000000">
            <w:r>
              <w:t>Roboto</w:t>
            </w:r>
          </w:p>
        </w:tc>
      </w:tr>
    </w:tbl>
    <w:p w14:paraId="3C562281" w14:textId="4E6197DB" w:rsidR="0067041B" w:rsidRDefault="00000000">
      <w:r>
        <w:br/>
      </w:r>
      <w:r>
        <w:br/>
      </w:r>
    </w:p>
    <w:sectPr w:rsidR="0067041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88659612">
    <w:abstractNumId w:val="8"/>
  </w:num>
  <w:num w:numId="2" w16cid:durableId="1327784960">
    <w:abstractNumId w:val="6"/>
  </w:num>
  <w:num w:numId="3" w16cid:durableId="488598598">
    <w:abstractNumId w:val="5"/>
  </w:num>
  <w:num w:numId="4" w16cid:durableId="1510674187">
    <w:abstractNumId w:val="4"/>
  </w:num>
  <w:num w:numId="5" w16cid:durableId="218788768">
    <w:abstractNumId w:val="7"/>
  </w:num>
  <w:num w:numId="6" w16cid:durableId="1064059309">
    <w:abstractNumId w:val="3"/>
  </w:num>
  <w:num w:numId="7" w16cid:durableId="370307320">
    <w:abstractNumId w:val="2"/>
  </w:num>
  <w:num w:numId="8" w16cid:durableId="136076364">
    <w:abstractNumId w:val="1"/>
  </w:num>
  <w:num w:numId="9" w16cid:durableId="558639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7041B"/>
    <w:rsid w:val="00A7226A"/>
    <w:rsid w:val="00AA1D8D"/>
    <w:rsid w:val="00B47730"/>
    <w:rsid w:val="00C13DE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B3F6DC"/>
  <w14:defaultImageDpi w14:val="300"/>
  <w15:docId w15:val="{FC9484B5-8E29-4270-BF59-4D7260B10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Emmanuel Asukwo Ndem</cp:lastModifiedBy>
  <cp:revision>2</cp:revision>
  <dcterms:created xsi:type="dcterms:W3CDTF">2013-12-23T23:15:00Z</dcterms:created>
  <dcterms:modified xsi:type="dcterms:W3CDTF">2025-07-16T16:06:00Z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2025-07-16T16:06:25Z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42804ae1-d2e9-40b7-a4a3-45811234298b</vt:lpwstr>
  </property>
  <property fmtid="{D5CDD505-2E9C-101B-9397-08002B2CF9AE}" pid="7" name="MSIP_Label_defa4170-0d19-0005-0004-bc88714345d2_ActionId">
    <vt:lpwstr>9cf1d6c7-d0fa-4a6e-979b-ae88b31a8db7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